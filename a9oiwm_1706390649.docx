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864763FFE54E0B43B30B85F44AF19C43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2340AFD1" w14:textId="77777777" w:rsidR="00391E5D" w:rsidRDefault="0035414F">
          <w:pPr>
            <w:pStyle w:val="Name"/>
          </w:pPr>
          <w:r>
            <w:t>Your Name</w:t>
          </w:r>
        </w:p>
      </w:sdtContent>
    </w:sdt>
    <w:p w14:paraId="03A5B5DA" w14:textId="77777777" w:rsidR="00605994" w:rsidRDefault="003A44F0">
      <w:pPr>
        <w:pStyle w:val="ContactInfo"/>
        <w:rPr>
          <w:szCs w:val="24"/>
        </w:rPr>
      </w:pPr>
      <w:sdt>
        <w:sdtPr>
          <w:rPr>
            <w:szCs w:val="24"/>
          </w:rPr>
          <w:alias w:val="Enter Address:"/>
          <w:tag w:val="Enter Address:"/>
          <w:id w:val="305602035"/>
          <w:placeholder>
            <w:docPart w:val="04EECDDFF168424CB19046674F2224AA"/>
          </w:placeholder>
          <w:temporary/>
          <w:showingPlcHdr/>
          <w15:appearance w15:val="hidden"/>
        </w:sdtPr>
        <w:sdtEndPr/>
        <w:sdtContent>
          <w:r w:rsidR="00B83831">
            <w:rPr>
              <w:szCs w:val="24"/>
            </w:rPr>
            <w:t>Address</w:t>
          </w:r>
        </w:sdtContent>
      </w:sdt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sdt>
        <w:sdtPr>
          <w:rPr>
            <w:szCs w:val="24"/>
          </w:rPr>
          <w:alias w:val="Enter Telephone:"/>
          <w:tag w:val="Enter Telephone:"/>
          <w:id w:val="-1057629765"/>
          <w:placeholder>
            <w:docPart w:val="3160748D4A355D47BF03B91DBB3CDE70"/>
          </w:placeholder>
          <w:temporary/>
          <w:showingPlcHdr/>
          <w15:appearance w15:val="hidden"/>
        </w:sdtPr>
        <w:sdtEndPr/>
        <w:sdtContent>
          <w:r w:rsidR="00B83831">
            <w:rPr>
              <w:szCs w:val="24"/>
            </w:rPr>
            <w:t>Telephone</w:t>
          </w:r>
        </w:sdtContent>
      </w:sdt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sdt>
        <w:sdtPr>
          <w:rPr>
            <w:szCs w:val="24"/>
          </w:rPr>
          <w:alias w:val="Enter Email:"/>
          <w:tag w:val="Enter Email:"/>
          <w:id w:val="1818306952"/>
          <w:placeholder>
            <w:docPart w:val="889F06009242E24BB046A71B6D038886"/>
          </w:placeholder>
          <w:temporary/>
          <w:showingPlcHdr/>
          <w15:appearance w15:val="hidden"/>
        </w:sdtPr>
        <w:sdtEndPr/>
        <w:sdtContent>
          <w:r w:rsidR="00B83831">
            <w:rPr>
              <w:szCs w:val="24"/>
            </w:rPr>
            <w:t>Email</w:t>
          </w:r>
        </w:sdtContent>
      </w:sdt>
    </w:p>
    <w:sdt>
      <w:sdtPr>
        <w:alias w:val="Enter Date:"/>
        <w:tag w:val="Enter Date:"/>
        <w:id w:val="-249270345"/>
        <w:placeholder>
          <w:docPart w:val="83FF0EDC6071F748BEDB9569A3704E6C"/>
        </w:placeholder>
        <w:temporary/>
        <w:showingPlcHdr/>
        <w15:appearance w15:val="hidden"/>
      </w:sdtPr>
      <w:sdtEndPr/>
      <w:sdtContent>
        <w:p w14:paraId="073E2645" w14:textId="77777777" w:rsidR="00605994" w:rsidRDefault="00391E5D">
          <w:pPr>
            <w:pStyle w:val="Date"/>
          </w:pPr>
          <w:r>
            <w:t>Date</w:t>
          </w:r>
        </w:p>
      </w:sdtContent>
    </w:sdt>
    <w:sdt>
      <w:sdtPr>
        <w:alias w:val="Enter Recipient:"/>
        <w:tag w:val="Enter Recipient:"/>
        <w:id w:val="584421075"/>
        <w:placeholder>
          <w:docPart w:val="367C7D0EA0DDB84C840DE4F254A0D2D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764ECFC6" w14:textId="77777777" w:rsidR="00391E5D" w:rsidRDefault="00391E5D">
          <w:pPr>
            <w:pStyle w:val="Address"/>
          </w:pPr>
          <w:r>
            <w:t>Recipient</w:t>
          </w:r>
        </w:p>
      </w:sdtContent>
    </w:sdt>
    <w:sdt>
      <w:sdtPr>
        <w:alias w:val="Enter Recipient Title:"/>
        <w:tag w:val="Enter Recipient Title:"/>
        <w:id w:val="-948539113"/>
        <w:placeholder>
          <w:docPart w:val="F5B0384791AF884CB7C5E95CCBFD7FF9"/>
        </w:placeholder>
        <w:temporary/>
        <w:showingPlcHdr/>
        <w15:appearance w15:val="hidden"/>
      </w:sdtPr>
      <w:sdtEndPr/>
      <w:sdtContent>
        <w:p w14:paraId="4885CD4D" w14:textId="77777777" w:rsidR="00391E5D" w:rsidRDefault="00391E5D" w:rsidP="00391E5D">
          <w:pPr>
            <w:pStyle w:val="Address"/>
          </w:pPr>
          <w:r>
            <w:t>Title</w:t>
          </w:r>
        </w:p>
      </w:sdtContent>
    </w:sdt>
    <w:p w14:paraId="5021CBE1" w14:textId="77777777" w:rsidR="00391E5D" w:rsidRDefault="003A44F0" w:rsidP="00391E5D">
      <w:pPr>
        <w:pStyle w:val="Address"/>
      </w:pPr>
      <w:sdt>
        <w:sdtPr>
          <w:alias w:val="Enter Recipient Company:"/>
          <w:tag w:val="Enter Recipient Company:"/>
          <w:id w:val="475106335"/>
          <w:placeholder>
            <w:docPart w:val="86B99C351BEF6746A04B0B6300620DDB"/>
          </w:placeholder>
          <w:temporary/>
          <w:showingPlcHdr/>
          <w15:appearance w15:val="hidden"/>
        </w:sdtPr>
        <w:sdtEndPr/>
        <w:sdtContent>
          <w:r w:rsidR="00391E5D">
            <w:t>Company</w:t>
          </w:r>
        </w:sdtContent>
      </w:sdt>
    </w:p>
    <w:p w14:paraId="3B974676" w14:textId="77777777" w:rsidR="00605994" w:rsidRDefault="003A44F0" w:rsidP="00391E5D">
      <w:pPr>
        <w:pStyle w:val="Address"/>
      </w:pPr>
      <w:sdt>
        <w:sdtPr>
          <w:alias w:val="Enter Recipient Street Address City, ST ZIP Code:"/>
          <w:tag w:val="Enter Recipient Street Address City, ST ZIP Code:"/>
          <w:id w:val="108783726"/>
          <w:placeholder>
            <w:docPart w:val="7BD94F2678C36C499B133A03CA0B0E03"/>
          </w:placeholder>
          <w:temporary/>
          <w:showingPlcHdr/>
          <w15:appearance w15:val="hidden"/>
        </w:sdtPr>
        <w:sdtEndPr/>
        <w:sdtContent>
          <w:r w:rsidR="00391E5D">
            <w:t>Street Address</w:t>
          </w:r>
          <w:r w:rsidR="00391E5D">
            <w:br/>
            <w:t>City, ST ZIP Code</w:t>
          </w:r>
        </w:sdtContent>
      </w:sdt>
    </w:p>
    <w:p w14:paraId="357700E6" w14:textId="77777777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DC39960C4D901848A8C46FFAA1152F0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904BB7A66B22149A9E3CA9DB2646715"/>
        </w:placeholder>
        <w:temporary/>
        <w:showingPlcHdr/>
        <w15:appearance w15:val="hidden"/>
      </w:sdtPr>
      <w:sdtEndPr/>
      <w:sdtContent>
        <w:p w14:paraId="316A3DD7" w14:textId="77777777" w:rsidR="00605994" w:rsidRDefault="00391E5D">
          <w:r>
            <w:t>To get started right away, just tap any placeholder text (such as this) and start typing.</w:t>
          </w:r>
        </w:p>
        <w:p w14:paraId="53D3231E" w14:textId="77777777" w:rsidR="00605994" w:rsidRDefault="00391E5D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sdt>
      <w:sdtPr>
        <w:alias w:val="Enter Closing:"/>
        <w:tag w:val="Enter Closing:"/>
        <w:id w:val="-325672042"/>
        <w:placeholder>
          <w:docPart w:val="F556778C983F67498FF0DC7893E19CD1"/>
        </w:placeholder>
        <w:temporary/>
        <w:showingPlcHdr/>
        <w15:appearance w15:val="hidden"/>
      </w:sdtPr>
      <w:sdtEndPr/>
      <w:sdtContent>
        <w:p w14:paraId="65F710B6" w14:textId="77777777" w:rsidR="00605994" w:rsidRDefault="00391E5D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-818575363"/>
        <w:placeholder>
          <w:docPart w:val="3E28BA16F30E594382E1EEAA86B9F339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248F5A6" w14:textId="77777777" w:rsidR="009D0C78" w:rsidRPr="009D0C78" w:rsidRDefault="0035414F" w:rsidP="009D0C78">
          <w:pPr>
            <w:pStyle w:val="Signature"/>
          </w:pPr>
          <w:r>
            <w:t>Your Name</w:t>
          </w:r>
        </w:p>
      </w:sdtContent>
    </w:sdt>
    <w:sectPr w:rsidR="009D0C78" w:rsidRPr="009D0C78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92E8" w14:textId="77777777" w:rsidR="006A291C" w:rsidRDefault="006A291C">
      <w:pPr>
        <w:spacing w:after="0" w:line="240" w:lineRule="auto"/>
      </w:pPr>
      <w:r>
        <w:separator/>
      </w:r>
    </w:p>
  </w:endnote>
  <w:endnote w:type="continuationSeparator" w:id="0">
    <w:p w14:paraId="0B219E25" w14:textId="77777777" w:rsidR="006A291C" w:rsidRDefault="006A291C">
      <w:pPr>
        <w:spacing w:after="0" w:line="240" w:lineRule="auto"/>
      </w:pPr>
      <w:r>
        <w:continuationSeparator/>
      </w:r>
    </w:p>
  </w:endnote>
  <w:endnote w:type="continuationNotice" w:id="1">
    <w:p w14:paraId="1B9E465D" w14:textId="77777777" w:rsidR="00E36AA4" w:rsidRDefault="00E36A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44DD4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44ED" w14:textId="77777777" w:rsidR="006A291C" w:rsidRDefault="006A291C">
      <w:pPr>
        <w:spacing w:after="0" w:line="240" w:lineRule="auto"/>
      </w:pPr>
      <w:r>
        <w:separator/>
      </w:r>
    </w:p>
  </w:footnote>
  <w:footnote w:type="continuationSeparator" w:id="0">
    <w:p w14:paraId="0F4BB8C4" w14:textId="77777777" w:rsidR="006A291C" w:rsidRDefault="006A291C">
      <w:pPr>
        <w:spacing w:after="0" w:line="240" w:lineRule="auto"/>
      </w:pPr>
      <w:r>
        <w:continuationSeparator/>
      </w:r>
    </w:p>
  </w:footnote>
  <w:footnote w:type="continuationNotice" w:id="1">
    <w:p w14:paraId="245192B7" w14:textId="77777777" w:rsidR="00E36AA4" w:rsidRDefault="00E36A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B1CB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2519DCA1" wp14:editId="6C31E0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52C3C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519DCA1" id="Group 2" o:spid="_x0000_s1026" alt="Page frame with tab" style="position:absolute;margin-left:0;margin-top:0;width:394.7pt;height:567.5pt;z-index:-251658239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">
              <v:shape id="Frame 3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2452C3C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F36C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0893FC2" wp14:editId="3C5FCCE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C89B2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0893FC2" id="Group 10" o:spid="_x0000_s1029" alt="Page frame with tab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">
              <v:shape id="Frame 8" o:spid="_x0000_s1030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03C89B2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45061">
    <w:abstractNumId w:val="9"/>
  </w:num>
  <w:num w:numId="2" w16cid:durableId="530388092">
    <w:abstractNumId w:val="10"/>
  </w:num>
  <w:num w:numId="3" w16cid:durableId="655646076">
    <w:abstractNumId w:val="10"/>
  </w:num>
  <w:num w:numId="4" w16cid:durableId="1152332731">
    <w:abstractNumId w:val="7"/>
  </w:num>
  <w:num w:numId="5" w16cid:durableId="1183739794">
    <w:abstractNumId w:val="6"/>
  </w:num>
  <w:num w:numId="6" w16cid:durableId="701053965">
    <w:abstractNumId w:val="5"/>
  </w:num>
  <w:num w:numId="7" w16cid:durableId="637954262">
    <w:abstractNumId w:val="4"/>
  </w:num>
  <w:num w:numId="8" w16cid:durableId="2116712289">
    <w:abstractNumId w:val="8"/>
  </w:num>
  <w:num w:numId="9" w16cid:durableId="1893881719">
    <w:abstractNumId w:val="3"/>
  </w:num>
  <w:num w:numId="10" w16cid:durableId="529223507">
    <w:abstractNumId w:val="2"/>
  </w:num>
  <w:num w:numId="11" w16cid:durableId="1176073057">
    <w:abstractNumId w:val="1"/>
  </w:num>
  <w:num w:numId="12" w16cid:durableId="1826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C"/>
    <w:rsid w:val="002A7B9F"/>
    <w:rsid w:val="003038D9"/>
    <w:rsid w:val="0035414F"/>
    <w:rsid w:val="00391E5D"/>
    <w:rsid w:val="003A44F0"/>
    <w:rsid w:val="00605994"/>
    <w:rsid w:val="00657397"/>
    <w:rsid w:val="006A291C"/>
    <w:rsid w:val="009D0C78"/>
    <w:rsid w:val="00B33605"/>
    <w:rsid w:val="00B83831"/>
    <w:rsid w:val="00E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09083"/>
  <w15:chartTrackingRefBased/>
  <w15:docId w15:val="{D44E9516-2FFB-7C49-AE7B-4BB94C3B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3623E6E-5DC1-2C4E-B312-5B488F7B9D3E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763FFE54E0B43B30B85F44AF1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714A-1B06-BD48-B8E4-FBA5A23BEDE3}"/>
      </w:docPartPr>
      <w:docPartBody>
        <w:p w:rsidR="00DA7202" w:rsidRDefault="00DA7202">
          <w:pPr>
            <w:pStyle w:val="864763FFE54E0B43B30B85F44AF19C43"/>
          </w:pPr>
          <w:r>
            <w:t>Your Name</w:t>
          </w:r>
        </w:p>
      </w:docPartBody>
    </w:docPart>
    <w:docPart>
      <w:docPartPr>
        <w:name w:val="04EECDDFF168424CB19046674F222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1083C-BB86-CD45-96F2-1A6D4735D91F}"/>
      </w:docPartPr>
      <w:docPartBody>
        <w:p w:rsidR="00DA7202" w:rsidRDefault="00DA7202">
          <w:pPr>
            <w:pStyle w:val="04EECDDFF168424CB19046674F2224AA"/>
          </w:pPr>
          <w:r>
            <w:rPr>
              <w:szCs w:val="24"/>
            </w:rPr>
            <w:t>Address</w:t>
          </w:r>
        </w:p>
      </w:docPartBody>
    </w:docPart>
    <w:docPart>
      <w:docPartPr>
        <w:name w:val="3160748D4A355D47BF03B91DBB3C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FBD6B-57DD-6F4E-90C0-5322A71232A1}"/>
      </w:docPartPr>
      <w:docPartBody>
        <w:p w:rsidR="00DA7202" w:rsidRDefault="00DA7202">
          <w:pPr>
            <w:pStyle w:val="3160748D4A355D47BF03B91DBB3CDE70"/>
          </w:pPr>
          <w:r>
            <w:rPr>
              <w:szCs w:val="24"/>
            </w:rPr>
            <w:t>Telephone</w:t>
          </w:r>
        </w:p>
      </w:docPartBody>
    </w:docPart>
    <w:docPart>
      <w:docPartPr>
        <w:name w:val="889F06009242E24BB046A71B6D03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78515-3155-1948-BE4F-5D0ECC50D88E}"/>
      </w:docPartPr>
      <w:docPartBody>
        <w:p w:rsidR="00DA7202" w:rsidRDefault="00DA7202">
          <w:pPr>
            <w:pStyle w:val="889F06009242E24BB046A71B6D038886"/>
          </w:pPr>
          <w:r>
            <w:rPr>
              <w:szCs w:val="24"/>
            </w:rPr>
            <w:t>Email</w:t>
          </w:r>
        </w:p>
      </w:docPartBody>
    </w:docPart>
    <w:docPart>
      <w:docPartPr>
        <w:name w:val="83FF0EDC6071F748BEDB9569A370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48B1C-FB4D-ED49-933F-CAFD77CADB87}"/>
      </w:docPartPr>
      <w:docPartBody>
        <w:p w:rsidR="00DA7202" w:rsidRDefault="00DA7202">
          <w:pPr>
            <w:pStyle w:val="83FF0EDC6071F748BEDB9569A3704E6C"/>
          </w:pPr>
          <w:r>
            <w:t>Date</w:t>
          </w:r>
        </w:p>
      </w:docPartBody>
    </w:docPart>
    <w:docPart>
      <w:docPartPr>
        <w:name w:val="367C7D0EA0DDB84C840DE4F254A0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70C8-24DA-C544-8C9F-A2CE765722C3}"/>
      </w:docPartPr>
      <w:docPartBody>
        <w:p w:rsidR="00DA7202" w:rsidRDefault="00DA7202">
          <w:pPr>
            <w:pStyle w:val="367C7D0EA0DDB84C840DE4F254A0D2DB"/>
          </w:pPr>
          <w:r>
            <w:t>Recipient</w:t>
          </w:r>
        </w:p>
      </w:docPartBody>
    </w:docPart>
    <w:docPart>
      <w:docPartPr>
        <w:name w:val="F5B0384791AF884CB7C5E95CCBFD7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F09A-ED48-2E44-BC68-2001DCFE5712}"/>
      </w:docPartPr>
      <w:docPartBody>
        <w:p w:rsidR="00DA7202" w:rsidRDefault="00DA7202">
          <w:pPr>
            <w:pStyle w:val="F5B0384791AF884CB7C5E95CCBFD7FF9"/>
          </w:pPr>
          <w:r>
            <w:t>Title</w:t>
          </w:r>
        </w:p>
      </w:docPartBody>
    </w:docPart>
    <w:docPart>
      <w:docPartPr>
        <w:name w:val="86B99C351BEF6746A04B0B6300620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1290E-7604-8541-BCC1-F8855967CF60}"/>
      </w:docPartPr>
      <w:docPartBody>
        <w:p w:rsidR="00DA7202" w:rsidRDefault="00DA7202">
          <w:pPr>
            <w:pStyle w:val="86B99C351BEF6746A04B0B6300620DDB"/>
          </w:pPr>
          <w:r>
            <w:t>Company</w:t>
          </w:r>
        </w:p>
      </w:docPartBody>
    </w:docPart>
    <w:docPart>
      <w:docPartPr>
        <w:name w:val="7BD94F2678C36C499B133A03CA0B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F377-4451-334F-ACF9-391454246F08}"/>
      </w:docPartPr>
      <w:docPartBody>
        <w:p w:rsidR="00DA7202" w:rsidRDefault="00DA7202">
          <w:pPr>
            <w:pStyle w:val="7BD94F2678C36C499B133A03CA0B0E03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DC39960C4D901848A8C46FFAA1152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07FF4-6C81-CF4F-B10E-AD69A28FC734}"/>
      </w:docPartPr>
      <w:docPartBody>
        <w:p w:rsidR="00DA7202" w:rsidRDefault="00DA7202">
          <w:pPr>
            <w:pStyle w:val="DC39960C4D901848A8C46FFAA1152F03"/>
          </w:pPr>
          <w:r>
            <w:t>Recipient</w:t>
          </w:r>
        </w:p>
      </w:docPartBody>
    </w:docPart>
    <w:docPart>
      <w:docPartPr>
        <w:name w:val="0904BB7A66B22149A9E3CA9DB264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6615-9BC8-E54D-8CD6-C42F6E92F238}"/>
      </w:docPartPr>
      <w:docPartBody>
        <w:p w:rsidR="00DA7202" w:rsidRDefault="00DA7202">
          <w:r>
            <w:t>To get started right away, just tap any placeholder text (such as this) and start typing.</w:t>
          </w:r>
        </w:p>
        <w:p w:rsidR="00DA7202" w:rsidRDefault="00DA7202">
          <w:pPr>
            <w:pStyle w:val="0904BB7A66B22149A9E3CA9DB2646715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F556778C983F67498FF0DC7893E19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E2873-56AF-E64F-9F26-632CD3B4686C}"/>
      </w:docPartPr>
      <w:docPartBody>
        <w:p w:rsidR="00DA7202" w:rsidRDefault="00DA7202">
          <w:pPr>
            <w:pStyle w:val="F556778C983F67498FF0DC7893E19CD1"/>
          </w:pPr>
          <w:r>
            <w:t>Sincerely,</w:t>
          </w:r>
        </w:p>
      </w:docPartBody>
    </w:docPart>
    <w:docPart>
      <w:docPartPr>
        <w:name w:val="3E28BA16F30E594382E1EEAA86B9F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F289-4D14-154B-A7CD-B29C55CA9095}"/>
      </w:docPartPr>
      <w:docPartBody>
        <w:p w:rsidR="00DA7202" w:rsidRDefault="00DA7202">
          <w:pPr>
            <w:pStyle w:val="3E28BA16F30E594382E1EEAA86B9F33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02"/>
    <w:rsid w:val="00D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4763FFE54E0B43B30B85F44AF19C43">
    <w:name w:val="864763FFE54E0B43B30B85F44AF19C43"/>
  </w:style>
  <w:style w:type="paragraph" w:customStyle="1" w:styleId="04EECDDFF168424CB19046674F2224AA">
    <w:name w:val="04EECDDFF168424CB19046674F2224AA"/>
  </w:style>
  <w:style w:type="paragraph" w:customStyle="1" w:styleId="3160748D4A355D47BF03B91DBB3CDE70">
    <w:name w:val="3160748D4A355D47BF03B91DBB3CDE70"/>
  </w:style>
  <w:style w:type="paragraph" w:customStyle="1" w:styleId="889F06009242E24BB046A71B6D038886">
    <w:name w:val="889F06009242E24BB046A71B6D038886"/>
  </w:style>
  <w:style w:type="paragraph" w:customStyle="1" w:styleId="83FF0EDC6071F748BEDB9569A3704E6C">
    <w:name w:val="83FF0EDC6071F748BEDB9569A3704E6C"/>
  </w:style>
  <w:style w:type="paragraph" w:customStyle="1" w:styleId="367C7D0EA0DDB84C840DE4F254A0D2DB">
    <w:name w:val="367C7D0EA0DDB84C840DE4F254A0D2DB"/>
  </w:style>
  <w:style w:type="paragraph" w:customStyle="1" w:styleId="F5B0384791AF884CB7C5E95CCBFD7FF9">
    <w:name w:val="F5B0384791AF884CB7C5E95CCBFD7FF9"/>
  </w:style>
  <w:style w:type="paragraph" w:customStyle="1" w:styleId="86B99C351BEF6746A04B0B6300620DDB">
    <w:name w:val="86B99C351BEF6746A04B0B6300620DDB"/>
  </w:style>
  <w:style w:type="paragraph" w:customStyle="1" w:styleId="7BD94F2678C36C499B133A03CA0B0E03">
    <w:name w:val="7BD94F2678C36C499B133A03CA0B0E03"/>
  </w:style>
  <w:style w:type="paragraph" w:customStyle="1" w:styleId="DC39960C4D901848A8C46FFAA1152F03">
    <w:name w:val="DC39960C4D901848A8C46FFAA1152F03"/>
  </w:style>
  <w:style w:type="paragraph" w:customStyle="1" w:styleId="0904BB7A66B22149A9E3CA9DB2646715">
    <w:name w:val="0904BB7A66B22149A9E3CA9DB2646715"/>
  </w:style>
  <w:style w:type="paragraph" w:customStyle="1" w:styleId="F556778C983F67498FF0DC7893E19CD1">
    <w:name w:val="F556778C983F67498FF0DC7893E19CD1"/>
  </w:style>
  <w:style w:type="paragraph" w:customStyle="1" w:styleId="3E28BA16F30E594382E1EEAA86B9F339">
    <w:name w:val="3E28BA16F30E594382E1EEAA86B9F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%7bE3623E6E-5DC1-2C4E-B312-5B488F7B9D3E%7dtf50002006.dotx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cp:lastModifiedBy>jazmyne marrujo</cp:lastModifiedBy>
  <cp:revision>4</cp:revision>
  <dcterms:created xsi:type="dcterms:W3CDTF">2024-02-04T19:05:00Z</dcterms:created>
  <dcterms:modified xsi:type="dcterms:W3CDTF">2024-02-28T21:28:00Z</dcterms:modified>
</cp:coreProperties>
</file>